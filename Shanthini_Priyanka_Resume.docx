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1EA" w:rsidRDefault="008C638C">
      <w:pPr>
        <w:pStyle w:val="Title"/>
      </w:pPr>
      <w:r>
        <w:t>Shanthini Priyanka S</w:t>
      </w:r>
    </w:p>
    <w:p w:rsidR="00C0467C" w:rsidRDefault="00C0467C" w:rsidP="00C0467C">
      <w:pPr>
        <w:spacing w:after="0"/>
        <w:sectPr w:rsidR="00C0467C" w:rsidSect="00AE26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2646" w:rsidRDefault="00AE2646" w:rsidP="00AE2646">
      <w:pPr>
        <w:spacing w:line="240" w:lineRule="auto"/>
      </w:pPr>
      <w:r>
        <w:t>Software Engineer at Aetram InfoTech, Chennai</w:t>
      </w:r>
    </w:p>
    <w:p w:rsidR="00AE2646" w:rsidRDefault="00AE2646" w:rsidP="00AE2646">
      <w:pPr>
        <w:spacing w:after="0" w:line="240" w:lineRule="auto"/>
      </w:pPr>
      <w:r>
        <w:t>Phone: +91-8778539686</w:t>
      </w:r>
    </w:p>
    <w:p w:rsidR="00AE2646" w:rsidRDefault="00AE2646" w:rsidP="00AE2646">
      <w:pPr>
        <w:spacing w:after="0" w:line="240" w:lineRule="auto"/>
      </w:pPr>
      <w:r>
        <w:t>Email: shanthinipriyanka14@gmail.com</w:t>
      </w:r>
    </w:p>
    <w:p w:rsidR="00AE2646" w:rsidRDefault="00AE2646" w:rsidP="00AE2646">
      <w:pPr>
        <w:spacing w:after="0" w:line="240" w:lineRule="auto"/>
      </w:pPr>
      <w:r>
        <w:t>Portfolio:</w:t>
      </w:r>
    </w:p>
    <w:p w:rsidR="00AE2646" w:rsidRDefault="00AE2646" w:rsidP="00AE2646">
      <w:pPr>
        <w:spacing w:line="240" w:lineRule="auto"/>
      </w:pPr>
      <w:r>
        <w:t xml:space="preserve"> https://shanusportfolio.netlify.app/</w:t>
      </w:r>
    </w:p>
    <w:p w:rsidR="00AE2646" w:rsidRDefault="00AE2646" w:rsidP="00AE2646">
      <w:pPr>
        <w:spacing w:after="0" w:line="240" w:lineRule="auto"/>
      </w:pPr>
      <w:r>
        <w:t xml:space="preserve">GitHub: </w:t>
      </w:r>
      <w:bookmarkStart w:id="0" w:name="_GoBack"/>
      <w:bookmarkEnd w:id="0"/>
    </w:p>
    <w:p w:rsidR="00AE2646" w:rsidRDefault="00AE2646" w:rsidP="00AE2646">
      <w:pPr>
        <w:spacing w:after="0" w:line="240" w:lineRule="auto"/>
      </w:pPr>
      <w:r>
        <w:t>https://github.com/shanthini91</w:t>
      </w:r>
    </w:p>
    <w:p w:rsidR="00C0467C" w:rsidRDefault="00C0467C">
      <w:pPr>
        <w:pStyle w:val="Heading1"/>
        <w:sectPr w:rsidR="00C0467C" w:rsidSect="00AE26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01EA" w:rsidRDefault="008C638C">
      <w:pPr>
        <w:pStyle w:val="Heading1"/>
      </w:pPr>
      <w:r>
        <w:t>Professional Summary</w:t>
      </w:r>
    </w:p>
    <w:p w:rsidR="004901EA" w:rsidRDefault="008C638C">
      <w:r>
        <w:t xml:space="preserve">UI/UX Developer with </w:t>
      </w:r>
      <w:r>
        <w:t>3 years of hands-on experience in front-end development using HTML5, CSS3, JavaScript, jQuery, Angular, and ReactJS. Well-versed in backend integration using RESTful APIs, Spring Boot, JPA, and Hibernate. Skilled in developing responsive, user-friendly int</w:t>
      </w:r>
      <w:r>
        <w:t>erfaces.</w:t>
      </w:r>
    </w:p>
    <w:p w:rsidR="004901EA" w:rsidRDefault="008C638C">
      <w:pPr>
        <w:pStyle w:val="Heading1"/>
      </w:pPr>
      <w:r>
        <w:t>Certifications</w:t>
      </w:r>
    </w:p>
    <w:p w:rsidR="004901EA" w:rsidRDefault="008C638C">
      <w:pPr>
        <w:pStyle w:val="ListBullet"/>
      </w:pPr>
      <w:r>
        <w:t>Google UX Certification</w:t>
      </w:r>
    </w:p>
    <w:p w:rsidR="004901EA" w:rsidRDefault="008C638C">
      <w:pPr>
        <w:pStyle w:val="ListBullet"/>
      </w:pPr>
      <w:r>
        <w:t>ReactJS - Udemy</w:t>
      </w:r>
    </w:p>
    <w:p w:rsidR="004901EA" w:rsidRDefault="008C638C">
      <w:pPr>
        <w:pStyle w:val="ListBullet"/>
      </w:pPr>
      <w:r>
        <w:t>Bootstrap 5 - Udemy</w:t>
      </w:r>
    </w:p>
    <w:p w:rsidR="004901EA" w:rsidRDefault="008C638C" w:rsidP="00C0467C">
      <w:pPr>
        <w:pStyle w:val="ListBullet"/>
      </w:pPr>
      <w:r>
        <w:t>Oracle - Udemy</w:t>
      </w:r>
    </w:p>
    <w:p w:rsidR="004901EA" w:rsidRDefault="008C638C">
      <w:pPr>
        <w:pStyle w:val="Heading1"/>
      </w:pPr>
      <w:r>
        <w:t>T</w:t>
      </w:r>
      <w:r>
        <w:t>echnical Skills</w:t>
      </w:r>
    </w:p>
    <w:p w:rsidR="004901EA" w:rsidRDefault="008C638C">
      <w:pPr>
        <w:pStyle w:val="ListBullet"/>
      </w:pPr>
      <w:r>
        <w:t>Languages: HTML5, JavaScript, CSS, PHP</w:t>
      </w:r>
    </w:p>
    <w:p w:rsidR="004901EA" w:rsidRDefault="008C638C">
      <w:pPr>
        <w:pStyle w:val="ListBullet"/>
      </w:pPr>
      <w:r>
        <w:t>Frameworks: Bootstrap, React</w:t>
      </w:r>
    </w:p>
    <w:p w:rsidR="004901EA" w:rsidRDefault="008C638C">
      <w:pPr>
        <w:pStyle w:val="ListBullet"/>
      </w:pPr>
      <w:r>
        <w:t>Web Services: REST</w:t>
      </w:r>
    </w:p>
    <w:p w:rsidR="004901EA" w:rsidRDefault="008C638C">
      <w:pPr>
        <w:pStyle w:val="ListBullet"/>
      </w:pPr>
      <w:r>
        <w:t>Design &amp; Prototyping: Figma, Wireframing, Prototypi</w:t>
      </w:r>
      <w:r>
        <w:t>ng</w:t>
      </w:r>
    </w:p>
    <w:p w:rsidR="004901EA" w:rsidRDefault="008C638C">
      <w:pPr>
        <w:pStyle w:val="ListBullet"/>
      </w:pPr>
      <w:r>
        <w:t>AI Tools: Gemini, ChatGPT</w:t>
      </w:r>
    </w:p>
    <w:p w:rsidR="004901EA" w:rsidRDefault="008C638C">
      <w:pPr>
        <w:pStyle w:val="ListBullet"/>
      </w:pPr>
      <w:r>
        <w:t>Tools: Eclipse, GitLab, GitHub, Postman, VS Code</w:t>
      </w:r>
    </w:p>
    <w:p w:rsidR="004901EA" w:rsidRDefault="008C638C">
      <w:pPr>
        <w:pStyle w:val="ListBullet"/>
      </w:pPr>
      <w:r>
        <w:t>Databases: MySQL, Oracle</w:t>
      </w:r>
    </w:p>
    <w:p w:rsidR="004901EA" w:rsidRDefault="008C638C">
      <w:pPr>
        <w:pStyle w:val="ListBullet"/>
      </w:pPr>
      <w:r>
        <w:t>Servers: Apache Tomcat, XAMPP</w:t>
      </w:r>
    </w:p>
    <w:p w:rsidR="004901EA" w:rsidRDefault="008C638C" w:rsidP="00C0467C">
      <w:pPr>
        <w:pStyle w:val="ListBullet"/>
      </w:pPr>
      <w:r>
        <w:t>Operating Systems: Windows</w:t>
      </w:r>
    </w:p>
    <w:p w:rsidR="004901EA" w:rsidRDefault="008C638C">
      <w:pPr>
        <w:pStyle w:val="Heading1"/>
      </w:pPr>
      <w:r>
        <w:t>W</w:t>
      </w:r>
      <w:r>
        <w:t>ork Experience</w:t>
      </w:r>
    </w:p>
    <w:p w:rsidR="004901EA" w:rsidRDefault="008C638C">
      <w:r>
        <w:rPr>
          <w:b/>
        </w:rPr>
        <w:t>UI Developer, Aetram InfoTech, Chennai (Sep 2022 – April 2023)</w:t>
      </w:r>
    </w:p>
    <w:p w:rsidR="004901EA" w:rsidRDefault="008C638C">
      <w:pPr>
        <w:pStyle w:val="ListBullet"/>
      </w:pPr>
      <w:r>
        <w:t xml:space="preserve">Developed </w:t>
      </w:r>
      <w:r>
        <w:t>responsive web pages based on design mockups.</w:t>
      </w:r>
    </w:p>
    <w:p w:rsidR="004901EA" w:rsidRDefault="008C638C">
      <w:pPr>
        <w:pStyle w:val="ListBullet"/>
      </w:pPr>
      <w:r>
        <w:t>Collaborated with backend and design teams for seamless integration.</w:t>
      </w:r>
    </w:p>
    <w:p w:rsidR="004901EA" w:rsidRDefault="008C638C">
      <w:pPr>
        <w:pStyle w:val="ListBullet"/>
      </w:pPr>
      <w:r>
        <w:t xml:space="preserve">Utilized Git for version control and collaborated via </w:t>
      </w:r>
      <w:r w:rsidR="00C0467C">
        <w:t>GitHub</w:t>
      </w:r>
      <w:r>
        <w:t>.</w:t>
      </w:r>
    </w:p>
    <w:p w:rsidR="004901EA" w:rsidRDefault="008C638C">
      <w:pPr>
        <w:pStyle w:val="ListBullet"/>
      </w:pPr>
      <w:r>
        <w:t>Supported bug fixing and testing for multiple browser compatibility.</w:t>
      </w:r>
    </w:p>
    <w:p w:rsidR="004901EA" w:rsidRDefault="004901EA"/>
    <w:p w:rsidR="004901EA" w:rsidRDefault="008C638C">
      <w:r>
        <w:rPr>
          <w:b/>
        </w:rPr>
        <w:lastRenderedPageBreak/>
        <w:t>Java Deve</w:t>
      </w:r>
      <w:r>
        <w:rPr>
          <w:b/>
        </w:rPr>
        <w:t>loper, GTS, Chennai (</w:t>
      </w:r>
      <w:r w:rsidR="00A70A3E">
        <w:rPr>
          <w:b/>
        </w:rPr>
        <w:t>Dec</w:t>
      </w:r>
      <w:r>
        <w:rPr>
          <w:b/>
        </w:rPr>
        <w:t xml:space="preserve"> 2021 – </w:t>
      </w:r>
      <w:r w:rsidR="00A70A3E">
        <w:rPr>
          <w:b/>
        </w:rPr>
        <w:t>Jul</w:t>
      </w:r>
      <w:r>
        <w:rPr>
          <w:b/>
        </w:rPr>
        <w:t xml:space="preserve"> 2022)</w:t>
      </w:r>
    </w:p>
    <w:p w:rsidR="004901EA" w:rsidRDefault="008C638C">
      <w:pPr>
        <w:pStyle w:val="ListBullet"/>
      </w:pPr>
      <w:r>
        <w:t>Built backend systems using Java and Spring Boot.</w:t>
      </w:r>
    </w:p>
    <w:p w:rsidR="004901EA" w:rsidRDefault="008C638C">
      <w:pPr>
        <w:pStyle w:val="ListBullet"/>
      </w:pPr>
      <w:r>
        <w:t>Designed and implemented REST APIs.</w:t>
      </w:r>
    </w:p>
    <w:p w:rsidR="004901EA" w:rsidRDefault="008C638C" w:rsidP="00C0467C">
      <w:pPr>
        <w:pStyle w:val="ListBullet"/>
      </w:pPr>
      <w:r>
        <w:t>Collaborated with frontend teams for integration.</w:t>
      </w:r>
    </w:p>
    <w:p w:rsidR="004901EA" w:rsidRDefault="008C638C">
      <w:r>
        <w:rPr>
          <w:b/>
        </w:rPr>
        <w:t>A</w:t>
      </w:r>
      <w:r>
        <w:rPr>
          <w:b/>
        </w:rPr>
        <w:t>ssistant Professor, Computer Science Department (2014 – 2016)</w:t>
      </w:r>
    </w:p>
    <w:p w:rsidR="00446C93" w:rsidRDefault="00446C93" w:rsidP="00446C93">
      <w:pPr>
        <w:pStyle w:val="ListBullet"/>
      </w:pPr>
      <w:r>
        <w:t>Delivered undergraduate courses in Computer Science and Engineering.</w:t>
      </w:r>
    </w:p>
    <w:p w:rsidR="00446C93" w:rsidRDefault="00446C93" w:rsidP="00446C93">
      <w:pPr>
        <w:pStyle w:val="ListBullet"/>
      </w:pPr>
      <w:r>
        <w:t>Mentored students in academic and technical projects, fostering innovation and analytical thinking.</w:t>
      </w:r>
    </w:p>
    <w:p w:rsidR="00446C93" w:rsidRDefault="00446C93" w:rsidP="00446C93">
      <w:pPr>
        <w:pStyle w:val="ListBullet"/>
      </w:pPr>
      <w:r>
        <w:t>Organized and conducted workshops on emerging technologies and development tools.</w:t>
      </w:r>
    </w:p>
    <w:p w:rsidR="00446C93" w:rsidRDefault="00446C93" w:rsidP="00446C93">
      <w:pPr>
        <w:pStyle w:val="ListBullet"/>
      </w:pPr>
      <w:r>
        <w:t>Developed an internal symposium management web application integrated with a database for event registration and coordination.</w:t>
      </w:r>
    </w:p>
    <w:p w:rsidR="00446C93" w:rsidRDefault="00446C93" w:rsidP="00446C93">
      <w:pPr>
        <w:pStyle w:val="ListBullet"/>
      </w:pPr>
      <w:r>
        <w:t>Designed and implemented a staff performance rating application used internally by the department.</w:t>
      </w:r>
    </w:p>
    <w:p w:rsidR="00446C93" w:rsidRDefault="00446C93" w:rsidP="00446C93">
      <w:pPr>
        <w:pStyle w:val="ListBullet"/>
      </w:pPr>
      <w:r>
        <w:t>Contributed to curriculum development and academic planning</w:t>
      </w:r>
    </w:p>
    <w:p w:rsidR="004901EA" w:rsidRDefault="008C638C">
      <w:pPr>
        <w:pStyle w:val="Heading1"/>
      </w:pPr>
      <w:r>
        <w:t>P</w:t>
      </w:r>
      <w:r>
        <w:t>roject Experience</w:t>
      </w:r>
    </w:p>
    <w:p w:rsidR="004901EA" w:rsidRDefault="008C638C">
      <w:pPr>
        <w:pStyle w:val="ListBullet"/>
      </w:pPr>
      <w:r>
        <w:t>Aetram Group Website - https://www.aetramgroup.com</w:t>
      </w:r>
    </w:p>
    <w:p w:rsidR="004901EA" w:rsidRDefault="008C638C">
      <w:pPr>
        <w:pStyle w:val="ListBullet"/>
      </w:pPr>
      <w:r>
        <w:t>Aetram Trades Website - https://www.aetramtrades.in</w:t>
      </w:r>
    </w:p>
    <w:p w:rsidR="004901EA" w:rsidRDefault="008C638C">
      <w:pPr>
        <w:pStyle w:val="ListBullet"/>
      </w:pPr>
      <w:r>
        <w:t>Student Attendance Management S</w:t>
      </w:r>
      <w:r>
        <w:t>ystem</w:t>
      </w:r>
    </w:p>
    <w:p w:rsidR="004901EA" w:rsidRDefault="008C638C">
      <w:pPr>
        <w:pStyle w:val="ListBullet"/>
      </w:pPr>
      <w:r>
        <w:t>Technologies:</w:t>
      </w:r>
      <w:r w:rsidR="00AA3ADC">
        <w:t xml:space="preserve"> Bootstrap,</w:t>
      </w:r>
      <w:r>
        <w:t xml:space="preserve"> HTML, CSS, JS, Java, Spring Boot, Hibernate, MySQL</w:t>
      </w:r>
    </w:p>
    <w:p w:rsidR="004901EA" w:rsidRDefault="008C638C">
      <w:pPr>
        <w:pStyle w:val="ListBullet"/>
      </w:pPr>
      <w:r>
        <w:t>Role: Full-stack developer</w:t>
      </w:r>
      <w:r w:rsidR="001E0A0D">
        <w:t>, UI/UX Developer</w:t>
      </w:r>
    </w:p>
    <w:p w:rsidR="004901EA" w:rsidRDefault="008C638C">
      <w:pPr>
        <w:pStyle w:val="Heading1"/>
      </w:pPr>
      <w:r>
        <w:t>Education</w:t>
      </w:r>
    </w:p>
    <w:p w:rsidR="004901EA" w:rsidRDefault="008C638C">
      <w:pPr>
        <w:pStyle w:val="ListBullet"/>
      </w:pPr>
      <w:r>
        <w:t>M.E. Computer Science and Engineering - Anna University, 2014, 8.48 CGPA</w:t>
      </w:r>
    </w:p>
    <w:p w:rsidR="004901EA" w:rsidRDefault="008C638C">
      <w:pPr>
        <w:pStyle w:val="ListBullet"/>
      </w:pPr>
      <w:r>
        <w:t>B.E. Computer Science and Engineering - Anna University, 2012, 7.7 CGPA</w:t>
      </w:r>
    </w:p>
    <w:p w:rsidR="004901EA" w:rsidRDefault="008C638C">
      <w:pPr>
        <w:pStyle w:val="ListBullet"/>
      </w:pPr>
      <w:r>
        <w:t>HS</w:t>
      </w:r>
      <w:r>
        <w:t>C - Matric Board, 2008, 73%</w:t>
      </w:r>
    </w:p>
    <w:p w:rsidR="004901EA" w:rsidRDefault="008C638C" w:rsidP="00C0467C">
      <w:pPr>
        <w:pStyle w:val="ListBullet"/>
      </w:pPr>
      <w:r>
        <w:t>SSLC - Matric Board, 2006, 79.8%</w:t>
      </w:r>
    </w:p>
    <w:p w:rsidR="004901EA" w:rsidRDefault="008C638C">
      <w:pPr>
        <w:pStyle w:val="Heading1"/>
      </w:pPr>
      <w:r>
        <w:t>S</w:t>
      </w:r>
      <w:r>
        <w:t>trengths</w:t>
      </w:r>
    </w:p>
    <w:p w:rsidR="004901EA" w:rsidRDefault="008C638C">
      <w:pPr>
        <w:pStyle w:val="ListBullet"/>
      </w:pPr>
      <w:r>
        <w:t>Quick learner and solution-oriented</w:t>
      </w:r>
    </w:p>
    <w:p w:rsidR="004901EA" w:rsidRDefault="008C638C">
      <w:pPr>
        <w:pStyle w:val="ListBullet"/>
      </w:pPr>
      <w:r>
        <w:t>Strong team player with leadership ability</w:t>
      </w:r>
    </w:p>
    <w:p w:rsidR="004901EA" w:rsidRDefault="008C638C" w:rsidP="00C0467C">
      <w:pPr>
        <w:pStyle w:val="ListBullet"/>
      </w:pPr>
      <w:r>
        <w:t>Ability to work independently and manage tasks efficiently</w:t>
      </w:r>
    </w:p>
    <w:p w:rsidR="004901EA" w:rsidRDefault="008C638C">
      <w:pPr>
        <w:pStyle w:val="Heading1"/>
      </w:pPr>
      <w:r>
        <w:t>A</w:t>
      </w:r>
      <w:r>
        <w:t>chievements</w:t>
      </w:r>
    </w:p>
    <w:p w:rsidR="004901EA" w:rsidRDefault="008C638C">
      <w:pPr>
        <w:pStyle w:val="ListBullet"/>
      </w:pPr>
      <w:r>
        <w:t xml:space="preserve">Anna University PG Rank Holder </w:t>
      </w:r>
      <w:r>
        <w:t>(48th rank)</w:t>
      </w:r>
    </w:p>
    <w:p w:rsidR="004901EA" w:rsidRDefault="008C638C">
      <w:pPr>
        <w:pStyle w:val="ListBullet"/>
      </w:pPr>
      <w:r>
        <w:t>Multiple awards in intra and inter-college symposiums</w:t>
      </w:r>
    </w:p>
    <w:p w:rsidR="004901EA" w:rsidRDefault="008C638C">
      <w:pPr>
        <w:pStyle w:val="ListBullet"/>
      </w:pPr>
      <w:r>
        <w:t>Placed as Support Engineer at CSS Corp, Chennai</w:t>
      </w:r>
    </w:p>
    <w:sectPr w:rsidR="004901EA" w:rsidSect="00AE26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90625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0A0D"/>
    <w:rsid w:val="0029639D"/>
    <w:rsid w:val="00326F90"/>
    <w:rsid w:val="00446C93"/>
    <w:rsid w:val="004901EA"/>
    <w:rsid w:val="008C638C"/>
    <w:rsid w:val="00A70A3E"/>
    <w:rsid w:val="00AA1D8D"/>
    <w:rsid w:val="00AA3ADC"/>
    <w:rsid w:val="00AE2646"/>
    <w:rsid w:val="00B47730"/>
    <w:rsid w:val="00BB037A"/>
    <w:rsid w:val="00C046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A6E81"/>
  <w14:defaultImageDpi w14:val="300"/>
  <w15:docId w15:val="{1010CB37-5871-4E66-9140-A29761AC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046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564DC-140F-4919-894A-4B6EBC37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2025-07-31T08:51:00Z</dcterms:created>
  <dcterms:modified xsi:type="dcterms:W3CDTF">2025-07-31T08:51:00Z</dcterms:modified>
  <cp:category/>
</cp:coreProperties>
</file>